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🆔 NatioID – Digital National Identity System</w:t>
      </w:r>
    </w:p>
    <w:p>
      <w:pPr>
        <w:pStyle w:val="Heading2"/>
      </w:pPr>
      <w:r>
        <w:t>1. Project Overview</w:t>
      </w:r>
    </w:p>
    <w:p>
      <w:r>
        <w:t>NatioID is a digital identity and governance platform designed to simplify national registration, election management, and citizen engagement through a unified system.</w:t>
      </w:r>
    </w:p>
    <w:p>
      <w:r>
        <w:t>The solution provides both web and mobile interfaces — allowing governments, administrators, and citizens to interact securely in real-time.</w:t>
      </w:r>
    </w:p>
    <w:p>
      <w:r>
        <w:t>Goals:</w:t>
      </w:r>
    </w:p>
    <w:p>
      <w:r>
        <w:t>- Provide a secure digital ID management platform.</w:t>
      </w:r>
    </w:p>
    <w:p>
      <w:r>
        <w:t>- Enable transparent and efficient election management.</w:t>
      </w:r>
    </w:p>
    <w:p>
      <w:r>
        <w:t>- Offer a citizen portal for services, benefits, and complaints.</w:t>
      </w:r>
    </w:p>
    <w:p>
      <w:r>
        <w:t>- Promote inclusivity and accessibility across platforms.</w:t>
      </w:r>
    </w:p>
    <w:p>
      <w:r>
        <w:t>Target Users:</w:t>
      </w:r>
    </w:p>
    <w:p>
      <w:r>
        <w:t>- Citizens – Register, apply for ID, vote, and manage profiles.</w:t>
      </w:r>
    </w:p>
    <w:p>
      <w:r>
        <w:t>- Administrators – Manage elections, approve applications, and monitor system activity.</w:t>
      </w:r>
    </w:p>
    <w:p>
      <w:r>
        <w:t>- Government Agencies – Access secure dashboards and analytics.</w:t>
      </w:r>
    </w:p>
    <w:p>
      <w:r>
        <w:t>Platforms Supported:</w:t>
      </w:r>
    </w:p>
    <w:p>
      <w:r>
        <w:t>- Web Application: React + Vite.</w:t>
      </w:r>
    </w:p>
    <w:p>
      <w:r>
        <w:t>- Mobile Application: React Native + Expo.</w:t>
      </w:r>
    </w:p>
    <w:p>
      <w:pPr>
        <w:pStyle w:val="Heading2"/>
      </w:pPr>
      <w:r>
        <w:t>2. Core Features</w:t>
      </w:r>
    </w:p>
    <w:p>
      <w:r>
        <w:t>Admin Portal:</w:t>
      </w:r>
    </w:p>
    <w:p>
      <w:r>
        <w:t>- Manage national and regional elections.</w:t>
      </w:r>
    </w:p>
    <w:p>
      <w:r>
        <w:t>- View real-time results and statistics.</w:t>
      </w:r>
    </w:p>
    <w:p>
      <w:r>
        <w:t>- Approve or reject citizen applications.</w:t>
      </w:r>
    </w:p>
    <w:p>
      <w:r>
        <w:t>- Manage administrators and user accounts.</w:t>
      </w:r>
    </w:p>
    <w:p>
      <w:r>
        <w:t>- Handle and respond to complaints.</w:t>
      </w:r>
    </w:p>
    <w:p>
      <w:r>
        <w:t>Citizen Portal:</w:t>
      </w:r>
    </w:p>
    <w:p>
      <w:r>
        <w:t>- Apply for a Digital National ID.</w:t>
      </w:r>
    </w:p>
    <w:p>
      <w:r>
        <w:t>- View or update personal details.</w:t>
      </w:r>
    </w:p>
    <w:p>
      <w:r>
        <w:t>- Participate in elections and view campaigns.</w:t>
      </w:r>
    </w:p>
    <w:p>
      <w:r>
        <w:t>- Submit feedback or complaints.</w:t>
      </w:r>
    </w:p>
    <w:p>
      <w:r>
        <w:t>- Access benefit and application status dashboards.</w:t>
      </w:r>
    </w:p>
    <w:p>
      <w:r>
        <w:t>Mobile App:</w:t>
      </w:r>
    </w:p>
    <w:p>
      <w:r>
        <w:t>- Mirrors core citizen features for Android devices.</w:t>
      </w:r>
    </w:p>
    <w:p>
      <w:r>
        <w:t>- Smooth, responsive UI (Expo Build AAB).</w:t>
      </w:r>
    </w:p>
    <w:p>
      <w:r>
        <w:t>- Offline mode (planned).</w:t>
      </w:r>
    </w:p>
    <w:p>
      <w:pPr>
        <w:pStyle w:val="Heading2"/>
      </w:pPr>
      <w:r>
        <w:t>3. System Structure</w:t>
      </w:r>
    </w:p>
    <w:p>
      <w:r>
        <w:t>apps/web: React + Vite frontend (citizen + admin portal)</w:t>
      </w:r>
    </w:p>
    <w:p>
      <w:r>
        <w:t>apps/mobile: React Native + Expo app</w:t>
      </w:r>
    </w:p>
    <w:p>
      <w:r>
        <w:t>src/app: Routing, pages, layouts</w:t>
      </w:r>
    </w:p>
    <w:p>
      <w:r>
        <w:t>src/components: Shared UI</w:t>
      </w:r>
    </w:p>
    <w:p>
      <w:r>
        <w:t>src/utils: Helper functions</w:t>
      </w:r>
    </w:p>
    <w:p>
      <w:r>
        <w:t>docs: Documentation files</w:t>
      </w:r>
    </w:p>
    <w:p>
      <w:r>
        <w:t>Core Technologies:</w:t>
      </w:r>
    </w:p>
    <w:p>
      <w:r>
        <w:t>- React, Vite, Expo</w:t>
      </w:r>
    </w:p>
    <w:p>
      <w:r>
        <w:t>- Tailwind CSS (web), NativeWind (mobile)</w:t>
      </w:r>
    </w:p>
    <w:p>
      <w:r>
        <w:t>- Zustand / Context API</w:t>
      </w:r>
    </w:p>
    <w:p>
      <w:r>
        <w:t>- React Router</w:t>
      </w:r>
    </w:p>
    <w:p>
      <w:r>
        <w:t>- Recharts (planned)</w:t>
      </w:r>
    </w:p>
    <w:p>
      <w:pPr>
        <w:pStyle w:val="Heading2"/>
      </w:pPr>
      <w:r>
        <w:t>4. Planned Features</w:t>
      </w:r>
    </w:p>
    <w:p>
      <w:r>
        <w:t>| Feature | Status |</w:t>
      </w:r>
    </w:p>
    <w:p>
      <w:r>
        <w:t>|----------|---------|</w:t>
      </w:r>
    </w:p>
    <w:p>
      <w:r>
        <w:t>| OTP / Email Verification | Planned |</w:t>
      </w:r>
    </w:p>
    <w:p>
      <w:r>
        <w:t>| Biometric ID Upload | Planned |</w:t>
      </w:r>
    </w:p>
    <w:p>
      <w:r>
        <w:t>| Multi-language Support | Partially Implemented |</w:t>
      </w:r>
    </w:p>
    <w:p>
      <w:r>
        <w:t>| SMS Notifications | Planned |</w:t>
      </w:r>
    </w:p>
    <w:p>
      <w:r>
        <w:t>| Location-based Election Results | Planned |</w:t>
      </w:r>
    </w:p>
    <w:p>
      <w:r>
        <w:t>| Offline Mode (Mobile) | Planned |</w:t>
      </w:r>
    </w:p>
    <w:p>
      <w:r>
        <w:t>| Screenshot Prevention | Planned |</w:t>
      </w:r>
    </w:p>
    <w:p>
      <w:r>
        <w:t>| Sensitive Data Blur | Planned |</w:t>
      </w:r>
    </w:p>
    <w:p>
      <w:pPr>
        <w:pStyle w:val="Heading2"/>
      </w:pPr>
      <w:r>
        <w:t>5. Security &amp; Privacy</w:t>
      </w:r>
    </w:p>
    <w:p>
      <w:r>
        <w:t>Implemented:</w:t>
      </w:r>
    </w:p>
    <w:p>
      <w:r>
        <w:t>- Secure authentication for admin and citizen portals.</w:t>
      </w:r>
    </w:p>
    <w:p>
      <w:r>
        <w:t>- Input validation and error handling.</w:t>
      </w:r>
    </w:p>
    <w:p>
      <w:r>
        <w:t>- Role-based dashboard access.</w:t>
      </w:r>
    </w:p>
    <w:p>
      <w:r>
        <w:t>Planned:</w:t>
      </w:r>
    </w:p>
    <w:p>
      <w:r>
        <w:t>- Biometric authentication.</w:t>
      </w:r>
    </w:p>
    <w:p>
      <w:r>
        <w:t>- Data encryption (API-level).</w:t>
      </w:r>
    </w:p>
    <w:p>
      <w:r>
        <w:t>- Screenshot blocking and masking sensitive UI components.</w:t>
      </w:r>
    </w:p>
    <w:p>
      <w:pPr>
        <w:pStyle w:val="Heading2"/>
      </w:pPr>
      <w:r>
        <w:t>6. Technical Requirements</w:t>
      </w:r>
    </w:p>
    <w:p>
      <w:r>
        <w:t>- Node.js v18+</w:t>
      </w:r>
    </w:p>
    <w:p>
      <w:r>
        <w:t>- npm or bun</w:t>
      </w:r>
    </w:p>
    <w:p>
      <w:r>
        <w:t>- Expo CLI</w:t>
      </w:r>
    </w:p>
    <w:p>
      <w:r>
        <w:t>- Git</w:t>
      </w:r>
    </w:p>
    <w:p>
      <w:r>
        <w:t>- Internet connection for hosting &amp; testing</w:t>
      </w:r>
    </w:p>
    <w:p>
      <w:pPr>
        <w:pStyle w:val="Heading2"/>
      </w:pPr>
      <w:r>
        <w:t>7. Getting Started</w:t>
      </w:r>
    </w:p>
    <w:p>
      <w:r>
        <w:t>Web App:</w:t>
      </w:r>
    </w:p>
    <w:p>
      <w:r>
        <w:t>cd apps/web</w:t>
      </w:r>
    </w:p>
    <w:p>
      <w:r>
        <w:t>npm install</w:t>
      </w:r>
    </w:p>
    <w:p>
      <w:r>
        <w:t>npm run dev</w:t>
      </w:r>
    </w:p>
    <w:p>
      <w:r>
        <w:t>Mobile App:</w:t>
      </w:r>
    </w:p>
    <w:p>
      <w:r>
        <w:t>cd apps/mobile</w:t>
      </w:r>
    </w:p>
    <w:p>
      <w:r>
        <w:t>npm install</w:t>
      </w:r>
    </w:p>
    <w:p>
      <w:r>
        <w:t>npx expo start</w:t>
      </w:r>
    </w:p>
    <w:p>
      <w:pPr>
        <w:pStyle w:val="Heading2"/>
      </w:pPr>
      <w:r>
        <w:t>8. Demo Links</w:t>
      </w:r>
    </w:p>
    <w:p>
      <w:r>
        <w:t>🌐 Web App: https://natio-id.vercel.app</w:t>
      </w:r>
    </w:p>
    <w:p>
      <w:r>
        <w:t>📱 Mobile App: https://expo.dev/artifacts/eas/9Mm3k4YvGpyrZudo6t2zfN.aab</w:t>
      </w:r>
    </w:p>
    <w:p>
      <w:pPr>
        <w:pStyle w:val="Heading2"/>
      </w:pPr>
      <w:r>
        <w:t>9. Credits</w:t>
      </w:r>
    </w:p>
    <w:p>
      <w:r>
        <w:t>Developer: Ainfiniti</w:t>
      </w:r>
    </w:p>
    <w:p>
      <w:r>
        <w:t>Technologies: React, Vite, Tailwind CSS, Expo, Zustand</w:t>
      </w:r>
    </w:p>
    <w:p>
      <w:r>
        <w:t>License: MIT</w:t>
      </w:r>
    </w:p>
    <w:p>
      <w:pPr>
        <w:pStyle w:val="Heading2"/>
      </w:pPr>
      <w:r>
        <w:t>10. Acknowledgments</w:t>
      </w:r>
    </w:p>
    <w:p>
      <w:r>
        <w:t>Thanks to open-source contributors and communities that supported NatioID’s development.</w:t>
      </w:r>
    </w:p>
    <w:p>
      <w:r>
        <w:t>Future collaborations are welcome to expand this solution.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