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NatioID – National Digital Identity &amp; Voting Platform</w:t>
      </w:r>
    </w:p>
    <w:p>
      <w:pPr>
        <w:jc w:val="center"/>
      </w:pPr>
      <w:r>
        <w:t>Comprehensive Project Overview Document</w:t>
      </w:r>
    </w:p>
    <w:p>
      <w:pPr>
        <w:pStyle w:val="Subtitle"/>
        <w:jc w:val="center"/>
      </w:pPr>
      <w:r>
        <w:br/>
        <w:t>Presented by: Abdulazeez Adam A.</w:t>
      </w:r>
    </w:p>
    <w:p>
      <w:pPr>
        <w:pStyle w:val="Subtitle"/>
        <w:jc w:val="center"/>
      </w:pPr>
      <w:r>
        <w:t>Contact: abdulazeezadam09@gmail.com</w:t>
      </w:r>
    </w:p>
    <w:p>
      <w:r>
        <w:br w:type="page"/>
      </w:r>
    </w:p>
    <w:p>
      <w:pPr>
        <w:pStyle w:val="Heading1"/>
      </w:pPr>
      <w:r>
        <w:t>1. Executive Summary</w:t>
      </w:r>
    </w:p>
    <w:p>
      <w:r>
        <w:t>NatioID is a unified digital identity and voting platform designed to modernize national registration, authentication, and electoral processes. The system bridges the gap between citizens and government agencies through secure and user-friendly digital solutions.</w:t>
      </w:r>
    </w:p>
    <w:p>
      <w:pPr>
        <w:pStyle w:val="Heading1"/>
      </w:pPr>
      <w:r>
        <w:t>2. Vision &amp; Objectives</w:t>
      </w:r>
    </w:p>
    <w:p>
      <w:r>
        <w:t>The vision of NatioID is to establish a reliable and transparent identity system enabling digital citizenship and secure participation in elections.</w:t>
      </w:r>
    </w:p>
    <w:p>
      <w:r>
        <w:t>Key Objectives:</w:t>
      </w:r>
    </w:p>
    <w:p>
      <w:pPr>
        <w:pStyle w:val="ListBullet"/>
      </w:pPr>
      <w:r>
        <w:t>Simplify citizen identification and access to national services.</w:t>
      </w:r>
    </w:p>
    <w:p>
      <w:pPr>
        <w:pStyle w:val="ListBullet"/>
      </w:pPr>
      <w:r>
        <w:t>Promote transparency and trust in elections.</w:t>
      </w:r>
    </w:p>
    <w:p>
      <w:pPr>
        <w:pStyle w:val="ListBullet"/>
      </w:pPr>
      <w:r>
        <w:t>Digitally empower citizens and agencies.</w:t>
      </w:r>
    </w:p>
    <w:p>
      <w:pPr>
        <w:pStyle w:val="ListBullet"/>
      </w:pPr>
      <w:r>
        <w:t>Provide a globally adaptable framework.</w:t>
      </w:r>
    </w:p>
    <w:p>
      <w:pPr>
        <w:pStyle w:val="Heading1"/>
      </w:pPr>
      <w:r>
        <w:t>3. System Overview</w:t>
      </w:r>
    </w:p>
    <w:p>
      <w:r>
        <w:t>NatioID consists of a Web Application and a Mobile Application designed for inclusivity and scalability. Both platforms share consistent UI/UX and ensure accessibility for all users.</w:t>
      </w:r>
    </w:p>
    <w:p>
      <w:pPr>
        <w:pStyle w:val="Heading1"/>
      </w:pPr>
      <w:r>
        <w:t>4. Core Features</w:t>
      </w:r>
    </w:p>
    <w:p>
      <w:pPr>
        <w:pStyle w:val="ListBullet"/>
      </w:pPr>
      <w:r>
        <w:t>Digital ID registration and citizen profile management.</w:t>
      </w:r>
    </w:p>
    <w:p>
      <w:pPr>
        <w:pStyle w:val="ListBullet"/>
      </w:pPr>
      <w:r>
        <w:t>Election creation, management, and live result tracking.</w:t>
      </w:r>
    </w:p>
    <w:p>
      <w:pPr>
        <w:pStyle w:val="ListBullet"/>
      </w:pPr>
      <w:r>
        <w:t>Secure and verifiable voting interface.</w:t>
      </w:r>
    </w:p>
    <w:p>
      <w:pPr>
        <w:pStyle w:val="ListBullet"/>
      </w:pPr>
      <w:r>
        <w:t>Complaint submission and resolution tracking.</w:t>
      </w:r>
    </w:p>
    <w:p>
      <w:pPr>
        <w:pStyle w:val="ListBullet"/>
      </w:pPr>
      <w:r>
        <w:t>Language-neutral and country-agnostic structure.</w:t>
      </w:r>
    </w:p>
    <w:p>
      <w:pPr>
        <w:pStyle w:val="ListBullet"/>
      </w:pPr>
      <w:r>
        <w:t>Role-based access for administrators and citizens.</w:t>
      </w:r>
    </w:p>
    <w:p>
      <w:pPr>
        <w:pStyle w:val="Heading1"/>
      </w:pPr>
      <w:r>
        <w:t>5. Security &amp; Privacy</w:t>
      </w:r>
    </w:p>
    <w:p>
      <w:pPr>
        <w:pStyle w:val="ListBullet"/>
      </w:pPr>
      <w:r>
        <w:t>Role-based access control.</w:t>
      </w:r>
    </w:p>
    <w:p>
      <w:pPr>
        <w:pStyle w:val="ListBullet"/>
      </w:pPr>
      <w:r>
        <w:t>Session timeout and screen blur (planned).</w:t>
      </w:r>
    </w:p>
    <w:p>
      <w:pPr>
        <w:pStyle w:val="ListBullet"/>
      </w:pPr>
      <w:r>
        <w:t>OTP and biometric verification (planned).</w:t>
      </w:r>
    </w:p>
    <w:p>
      <w:pPr>
        <w:pStyle w:val="ListBullet"/>
      </w:pPr>
      <w:r>
        <w:t>Future integration with encrypted API backend.</w:t>
      </w:r>
    </w:p>
    <w:p>
      <w:pPr>
        <w:pStyle w:val="Heading1"/>
      </w:pPr>
      <w:r>
        <w:t>6. Technical Architecture</w:t>
      </w:r>
    </w:p>
    <w:p>
      <w:pPr>
        <w:pStyle w:val="ListBullet"/>
      </w:pPr>
      <w:r>
        <w:t>Frontend: React + Vite + Tailwind CSS.</w:t>
      </w:r>
    </w:p>
    <w:p>
      <w:pPr>
        <w:pStyle w:val="ListBullet"/>
      </w:pPr>
      <w:r>
        <w:t>Mobile: Expo + React Native + NativeWind.</w:t>
      </w:r>
    </w:p>
    <w:p>
      <w:pPr>
        <w:pStyle w:val="ListBullet"/>
      </w:pPr>
      <w:r>
        <w:t>State Management: Zustand / Context API.</w:t>
      </w:r>
    </w:p>
    <w:p>
      <w:pPr>
        <w:pStyle w:val="ListBullet"/>
      </w:pPr>
      <w:r>
        <w:t>Routing: React Router / Expo Router.</w:t>
      </w:r>
    </w:p>
    <w:p>
      <w:pPr>
        <w:pStyle w:val="ListBullet"/>
      </w:pPr>
      <w:r>
        <w:t>Hosting: Vercel (Web) and Expo EAS Build (Mobile).</w:t>
      </w:r>
    </w:p>
    <w:p>
      <w:pPr>
        <w:pStyle w:val="Heading1"/>
      </w:pPr>
      <w:r>
        <w:t>7. Future Roadmap</w:t>
      </w:r>
    </w:p>
    <w:p>
      <w:pPr>
        <w:pStyle w:val="ListBullet"/>
      </w:pPr>
      <w:r>
        <w:t>Integrate backend API with Node.js or HonoJS.</w:t>
      </w:r>
    </w:p>
    <w:p>
      <w:pPr>
        <w:pStyle w:val="ListBullet"/>
      </w:pPr>
      <w:r>
        <w:t>Implement biometric verification and facial ID recognition.</w:t>
      </w:r>
    </w:p>
    <w:p>
      <w:pPr>
        <w:pStyle w:val="ListBullet"/>
      </w:pPr>
      <w:r>
        <w:t>Enable real-time election data streaming.</w:t>
      </w:r>
    </w:p>
    <w:p>
      <w:pPr>
        <w:pStyle w:val="ListBullet"/>
      </w:pPr>
      <w:r>
        <w:t>Add multi-language localization and country-specific modules.</w:t>
      </w:r>
    </w:p>
    <w:p>
      <w:pPr>
        <w:pStyle w:val="Heading1"/>
      </w:pPr>
      <w:r>
        <w:t>8. Deployment &amp; Accessibility</w:t>
      </w:r>
    </w:p>
    <w:p>
      <w:r>
        <w:t>• Web App: https://natio-id.vercel.app</w:t>
      </w:r>
    </w:p>
    <w:p>
      <w:r>
        <w:t>• Mobile App: https://expo.dev/artifacts/eas/9Mm3k4YvGpyrZudo6t2zfN.aab</w:t>
      </w:r>
    </w:p>
    <w:p>
      <w:pPr>
        <w:pStyle w:val="Heading1"/>
      </w:pPr>
      <w:r>
        <w:t>9. Contact &amp; Collaboration</w:t>
      </w:r>
    </w:p>
    <w:p>
      <w:r>
        <w:t>For partnership, sponsorship, or collaboration inquiries:</w:t>
      </w:r>
    </w:p>
    <w:p>
      <w:r>
        <w:t>👤 Abdulazeez Adam A.</w:t>
      </w:r>
    </w:p>
    <w:p>
      <w:r>
        <w:t>📧 Email: abdulazeezadam09@gmail.com</w:t>
      </w:r>
    </w:p>
    <w:p>
      <w:r>
        <w:t>🌐 GitHub: https://github.com/ainfiniti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